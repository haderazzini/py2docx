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Plataforma para Desenvolvimento e Teste de Abordagens de Desagregação de Cargas Elétricas Residenciais.</w:t>
      </w:r>
    </w:p>
    <w:p>
      <w:pPr>
        <w:pStyle w:val="Heading1"/>
      </w:pPr>
      <w:r>
        <w:t>control.py</w:t>
      </w:r>
    </w:p>
    <w:p>
      <w:r>
        <w:rPr>
          <w:color w:val="4224E9"/>
        </w:rPr>
        <w:t>#location of file: \controller\control.py</w:t>
      </w:r>
    </w:p>
    <w:p>
      <w:r>
        <w:t>print('Bla Bla')</w:t>
        <w:br/>
        <w:br/>
        <w:t>#-------------Test</w:t>
        <w:br/>
        <w:br/>
        <w:t>for i in [1,2,3]:</w:t>
        <w:br/>
        <w:t xml:space="preserve">    print(i)</w:t>
      </w:r>
    </w:p>
    <w:p>
      <w:pPr>
        <w:pStyle w:val="Heading1"/>
      </w:pPr>
      <w:r>
        <w:t>__init__.py</w:t>
      </w:r>
    </w:p>
    <w:p>
      <w:r>
        <w:rPr>
          <w:color w:val="4224E9"/>
        </w:rPr>
        <w:t>#location of file: \controller\__init__.py</w:t>
      </w:r>
    </w:p>
    <w:p>
      <w:r>
        <w:rPr>
          <w:color w:val="FF0000"/>
        </w:rPr>
        <w:t># This file is empty!</w:t>
      </w:r>
    </w:p>
    <w:p>
      <w:pPr>
        <w:pStyle w:val="Heading1"/>
      </w:pPr>
      <w:r>
        <w:t>__init__.py</w:t>
      </w:r>
    </w:p>
    <w:p>
      <w:r>
        <w:rPr>
          <w:color w:val="4224E9"/>
        </w:rPr>
        <w:t>#location of file: \data_interface\__init__.py</w:t>
      </w:r>
    </w:p>
    <w:p>
      <w:r>
        <w:rPr>
          <w:color w:val="FF0000"/>
        </w:rPr>
        <w:t># This file is empty!</w:t>
      </w:r>
    </w:p>
    <w:p>
      <w:pPr>
        <w:pStyle w:val="Heading1"/>
      </w:pPr>
      <w:r>
        <w:t>event.py</w:t>
      </w:r>
    </w:p>
    <w:p>
      <w:r>
        <w:rPr>
          <w:color w:val="4224E9"/>
        </w:rPr>
        <w:t>#location of file: \entities\event.py</w:t>
      </w:r>
    </w:p>
    <w:p>
      <w:r>
        <w:t>print('Event')</w:t>
        <w:br/>
        <w:br/>
        <w:t>#-------------Lorem</w:t>
        <w:br/>
        <w:br/>
        <w:t>for i in [5,4,5]:</w:t>
        <w:br/>
        <w:t xml:space="preserve">    print(i)</w:t>
      </w:r>
    </w:p>
    <w:p>
      <w:pPr>
        <w:pStyle w:val="Heading1"/>
      </w:pPr>
      <w:r>
        <w:t>__init__.py</w:t>
      </w:r>
    </w:p>
    <w:p>
      <w:r>
        <w:rPr>
          <w:color w:val="4224E9"/>
        </w:rPr>
        <w:t>#location of file: \entities\__init__.py</w:t>
      </w:r>
    </w:p>
    <w:p>
      <w:r>
        <w:rPr>
          <w:color w:val="FF0000"/>
        </w:rPr>
        <w:t># This file is empty!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